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0704C" w14:textId="77777777" w:rsidR="00A60A52" w:rsidRDefault="00000000">
      <w:pPr>
        <w:pStyle w:val="Title"/>
      </w:pPr>
      <w:r>
        <w:t>Vulnerability Test Report: Capturing Passwords via HTTP</w:t>
      </w:r>
    </w:p>
    <w:p w14:paraId="7C30FCCE" w14:textId="77777777" w:rsidR="00A60A52" w:rsidRDefault="00000000">
      <w:pPr>
        <w:pStyle w:val="Heading1"/>
      </w:pPr>
      <w:r>
        <w:t>1. Introduction</w:t>
      </w:r>
    </w:p>
    <w:p w14:paraId="7E5F6BEF" w14:textId="77777777" w:rsidR="00A60A52" w:rsidRDefault="00000000">
      <w:r>
        <w:t>This vulnerability assessment simulates a Man-in-the-Middle (MITM) attack to capture login credentials transmitted over unsecured HTTP connections. The goal is to demonstrate the risk of sending sensitive data over unencrypted channels.</w:t>
      </w:r>
    </w:p>
    <w:p w14:paraId="2DBCAED4" w14:textId="77777777" w:rsidR="00A60A52" w:rsidRDefault="00000000">
      <w:pPr>
        <w:pStyle w:val="Heading1"/>
      </w:pPr>
      <w:r>
        <w:t>2. Environment Setup</w:t>
      </w:r>
    </w:p>
    <w:p w14:paraId="3A8BD05C" w14:textId="77777777" w:rsidR="00A60A52" w:rsidRDefault="00000000">
      <w:r>
        <w:t>The test was conducted in a controlled lab environment using:</w:t>
      </w:r>
    </w:p>
    <w:p w14:paraId="20C52EFE" w14:textId="0650034D" w:rsidR="00A60A52" w:rsidRDefault="00000000">
      <w:r>
        <w:t>- Attacker Machine: Kali Linux</w:t>
      </w:r>
      <w:r>
        <w:br/>
        <w:t>- Victim Machine: Ubuntu</w:t>
      </w:r>
      <w:r>
        <w:br/>
        <w:t>- Network Type: Host-only network (V</w:t>
      </w:r>
      <w:r w:rsidR="00CB32FF">
        <w:t>M Ware)</w:t>
      </w:r>
    </w:p>
    <w:p w14:paraId="47A88A62" w14:textId="77777777" w:rsidR="00A60A52" w:rsidRDefault="00000000">
      <w:pPr>
        <w:pStyle w:val="Heading1"/>
      </w:pPr>
      <w:r>
        <w:t>3. Tools Used</w:t>
      </w:r>
    </w:p>
    <w:p w14:paraId="27D1AFB7" w14:textId="77777777" w:rsidR="00A60A52" w:rsidRDefault="00000000">
      <w:r>
        <w:t>- Ettercap (GUI version)</w:t>
      </w:r>
      <w:r>
        <w:br/>
        <w:t>- Wireshark</w:t>
      </w:r>
      <w:r>
        <w:br/>
        <w:t>- Test HTTP login website (e.g., testphp.vulnweb.com)</w:t>
      </w:r>
    </w:p>
    <w:p w14:paraId="324EB85A" w14:textId="77777777" w:rsidR="00A60A52" w:rsidRDefault="00000000">
      <w:pPr>
        <w:pStyle w:val="Heading1"/>
      </w:pPr>
      <w:r>
        <w:t>4. Procedure</w:t>
      </w:r>
    </w:p>
    <w:p w14:paraId="1103295E" w14:textId="77777777" w:rsidR="00A60A52" w:rsidRDefault="00000000">
      <w:r>
        <w:t>Step-by-step actions taken:</w:t>
      </w:r>
    </w:p>
    <w:p w14:paraId="4156B85D" w14:textId="77777777" w:rsidR="00A60A52" w:rsidRDefault="00000000">
      <w:r>
        <w:t>1. Enabled IP forwarding on the attacker (Kali) machine:</w:t>
      </w:r>
      <w:r>
        <w:br/>
        <w:t xml:space="preserve">   echo 1 | </w:t>
      </w:r>
      <w:proofErr w:type="spellStart"/>
      <w:r>
        <w:t>sudo</w:t>
      </w:r>
      <w:proofErr w:type="spellEnd"/>
      <w:r>
        <w:t xml:space="preserve"> tee /proc/sys/net/ipv4/</w:t>
      </w:r>
      <w:proofErr w:type="spellStart"/>
      <w:r>
        <w:t>ip_forward</w:t>
      </w:r>
      <w:proofErr w:type="spellEnd"/>
    </w:p>
    <w:p w14:paraId="36EBB0FC" w14:textId="77777777" w:rsidR="00A60A52" w:rsidRDefault="00000000">
      <w:r>
        <w:t>2. Launched Ettercap in GUI mode:</w:t>
      </w:r>
      <w:r>
        <w:br/>
        <w:t xml:space="preserve">   </w:t>
      </w:r>
      <w:proofErr w:type="spellStart"/>
      <w:r>
        <w:t>sudo</w:t>
      </w:r>
      <w:proofErr w:type="spellEnd"/>
      <w:r>
        <w:t xml:space="preserve"> </w:t>
      </w:r>
      <w:proofErr w:type="spellStart"/>
      <w:r>
        <w:t>ettercap</w:t>
      </w:r>
      <w:proofErr w:type="spellEnd"/>
      <w:r>
        <w:t xml:space="preserve"> -G</w:t>
      </w:r>
    </w:p>
    <w:p w14:paraId="0AF18E4A" w14:textId="77777777" w:rsidR="00A60A52" w:rsidRDefault="00000000">
      <w:r>
        <w:t>3. Selected the appropriate network interface (e.g., eth0 or ens33).</w:t>
      </w:r>
    </w:p>
    <w:p w14:paraId="6FEC5F15" w14:textId="77777777" w:rsidR="00A60A52" w:rsidRDefault="00000000">
      <w:r>
        <w:t>4. Scanned for live hosts and identified the victim and gateway.</w:t>
      </w:r>
    </w:p>
    <w:p w14:paraId="5A089D4A" w14:textId="77777777" w:rsidR="00A60A52" w:rsidRDefault="00000000">
      <w:r>
        <w:t>5. Set Target 1 (victim IP) and Target 2 (gateway IP).</w:t>
      </w:r>
    </w:p>
    <w:p w14:paraId="1787190B" w14:textId="77777777" w:rsidR="00A60A52" w:rsidRDefault="00000000">
      <w:r>
        <w:t xml:space="preserve">6. Enabled ARP Poisoning via </w:t>
      </w:r>
      <w:proofErr w:type="spellStart"/>
      <w:r>
        <w:t>Mitm</w:t>
      </w:r>
      <w:proofErr w:type="spellEnd"/>
      <w:r>
        <w:t xml:space="preserve"> → ARP Poisoning.</w:t>
      </w:r>
    </w:p>
    <w:p w14:paraId="34D889D2" w14:textId="77777777" w:rsidR="00A60A52" w:rsidRDefault="00000000">
      <w:r>
        <w:t>7. Started packet sniffing: Start → Start Sniffing.</w:t>
      </w:r>
    </w:p>
    <w:p w14:paraId="722C1A6C" w14:textId="32EBC330" w:rsidR="00A60A52" w:rsidRDefault="00000000">
      <w:r>
        <w:t>8. Monitored the victim accessing an HTTP login form</w:t>
      </w:r>
      <w:r w:rsidR="00A72058">
        <w:t xml:space="preserve"> via </w:t>
      </w:r>
      <w:r w:rsidR="00A72058" w:rsidRPr="00A72058">
        <w:rPr>
          <w:b/>
          <w:bCs/>
        </w:rPr>
        <w:t>“http://testphp.vulnweb.com”</w:t>
      </w:r>
    </w:p>
    <w:p w14:paraId="20FE98F9" w14:textId="77777777" w:rsidR="00A60A52" w:rsidRDefault="00000000">
      <w:r>
        <w:lastRenderedPageBreak/>
        <w:t>9. Observed credentials captured in Ettercap logs.</w:t>
      </w:r>
    </w:p>
    <w:p w14:paraId="623F461F" w14:textId="77777777" w:rsidR="00A60A52" w:rsidRDefault="00000000">
      <w:pPr>
        <w:pStyle w:val="Heading1"/>
      </w:pPr>
      <w:r>
        <w:t>5. Observations</w:t>
      </w:r>
    </w:p>
    <w:p w14:paraId="3071FFE9" w14:textId="77777777" w:rsidR="00A60A52" w:rsidRDefault="00000000">
      <w:r>
        <w:t>Credentials such as usernames and passwords transmitted via HTTP were successfully intercepted using Ettercap. Although Wireshark was used to attempt inspection, the POST request did not appear, indicating either HTTPS encryption or alternative form submission method.</w:t>
      </w:r>
    </w:p>
    <w:p w14:paraId="20734FA9" w14:textId="77777777" w:rsidR="00A60A52" w:rsidRDefault="00000000">
      <w:pPr>
        <w:pStyle w:val="Heading1"/>
      </w:pPr>
      <w:r>
        <w:t>6. Screenshots</w:t>
      </w:r>
    </w:p>
    <w:p w14:paraId="02C3BAD9" w14:textId="77777777" w:rsidR="00A60A52" w:rsidRDefault="00000000">
      <w:r>
        <w:t>The following screenshots were taken to document the procedure:</w:t>
      </w:r>
    </w:p>
    <w:p w14:paraId="231AFBB3" w14:textId="77777777" w:rsidR="00445BD1" w:rsidRDefault="00445BD1"/>
    <w:p w14:paraId="182598CB" w14:textId="0F5FDDBC" w:rsidR="00445BD1" w:rsidRDefault="00CB50F2">
      <w:r>
        <w:rPr>
          <w:noProof/>
        </w:rPr>
        <w:drawing>
          <wp:inline distT="0" distB="0" distL="0" distR="0" wp14:anchorId="6BCA22C7" wp14:editId="4CD0C89C">
            <wp:extent cx="5486400" cy="2700655"/>
            <wp:effectExtent l="0" t="0" r="0" b="4445"/>
            <wp:docPr id="201257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74486" name="Picture 2012574486"/>
                    <pic:cNvPicPr/>
                  </pic:nvPicPr>
                  <pic:blipFill>
                    <a:blip r:embed="rId6"/>
                    <a:stretch>
                      <a:fillRect/>
                    </a:stretch>
                  </pic:blipFill>
                  <pic:spPr>
                    <a:xfrm>
                      <a:off x="0" y="0"/>
                      <a:ext cx="5486400" cy="2700655"/>
                    </a:xfrm>
                    <a:prstGeom prst="rect">
                      <a:avLst/>
                    </a:prstGeom>
                  </pic:spPr>
                </pic:pic>
              </a:graphicData>
            </a:graphic>
          </wp:inline>
        </w:drawing>
      </w:r>
    </w:p>
    <w:p w14:paraId="015585F8" w14:textId="6EBCA622" w:rsidR="00CB50F2" w:rsidRDefault="00CB50F2" w:rsidP="00CB50F2">
      <w:pPr>
        <w:jc w:val="center"/>
      </w:pPr>
      <w:r>
        <w:t>Image_1.png</w:t>
      </w:r>
    </w:p>
    <w:p w14:paraId="15DE381E" w14:textId="77777777" w:rsidR="00CB50F2" w:rsidRDefault="00CB50F2" w:rsidP="00CB50F2">
      <w:pPr>
        <w:jc w:val="center"/>
      </w:pPr>
    </w:p>
    <w:p w14:paraId="0E27C7B4" w14:textId="77777777" w:rsidR="00CB50F2" w:rsidRDefault="00CB50F2" w:rsidP="00CB50F2">
      <w:pPr>
        <w:jc w:val="center"/>
      </w:pPr>
    </w:p>
    <w:p w14:paraId="4F06BFAD" w14:textId="416EBC6E" w:rsidR="00CB50F2" w:rsidRDefault="00CB50F2" w:rsidP="00CB50F2">
      <w:pPr>
        <w:jc w:val="center"/>
      </w:pPr>
      <w:r>
        <w:rPr>
          <w:noProof/>
        </w:rPr>
        <w:lastRenderedPageBreak/>
        <w:drawing>
          <wp:inline distT="0" distB="0" distL="0" distR="0" wp14:anchorId="503F9AFB" wp14:editId="3B54537C">
            <wp:extent cx="5486400" cy="2700655"/>
            <wp:effectExtent l="0" t="0" r="0" b="4445"/>
            <wp:docPr id="1801644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44828" name="Picture 1801644828"/>
                    <pic:cNvPicPr/>
                  </pic:nvPicPr>
                  <pic:blipFill>
                    <a:blip r:embed="rId7"/>
                    <a:stretch>
                      <a:fillRect/>
                    </a:stretch>
                  </pic:blipFill>
                  <pic:spPr>
                    <a:xfrm>
                      <a:off x="0" y="0"/>
                      <a:ext cx="5486400" cy="2700655"/>
                    </a:xfrm>
                    <a:prstGeom prst="rect">
                      <a:avLst/>
                    </a:prstGeom>
                  </pic:spPr>
                </pic:pic>
              </a:graphicData>
            </a:graphic>
          </wp:inline>
        </w:drawing>
      </w:r>
    </w:p>
    <w:p w14:paraId="60A11735" w14:textId="3BC7FE4A" w:rsidR="00CB50F2" w:rsidRDefault="00CB50F2" w:rsidP="00CB50F2">
      <w:pPr>
        <w:jc w:val="center"/>
      </w:pPr>
      <w:r>
        <w:t>Image_2.png</w:t>
      </w:r>
    </w:p>
    <w:p w14:paraId="46B5FEB3" w14:textId="77777777" w:rsidR="00CB50F2" w:rsidRDefault="00CB50F2" w:rsidP="00CB50F2">
      <w:pPr>
        <w:jc w:val="center"/>
      </w:pPr>
    </w:p>
    <w:p w14:paraId="40C911F7" w14:textId="61D83071" w:rsidR="00CB50F2" w:rsidRDefault="00CB50F2" w:rsidP="00CB50F2">
      <w:pPr>
        <w:jc w:val="center"/>
      </w:pPr>
      <w:r>
        <w:rPr>
          <w:noProof/>
        </w:rPr>
        <w:drawing>
          <wp:inline distT="0" distB="0" distL="0" distR="0" wp14:anchorId="3DC749F9" wp14:editId="0D9D4CF9">
            <wp:extent cx="5486400" cy="2947670"/>
            <wp:effectExtent l="0" t="0" r="0" b="5080"/>
            <wp:docPr id="244482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82811" name="Picture 244482811"/>
                    <pic:cNvPicPr/>
                  </pic:nvPicPr>
                  <pic:blipFill>
                    <a:blip r:embed="rId8"/>
                    <a:stretch>
                      <a:fillRect/>
                    </a:stretch>
                  </pic:blipFill>
                  <pic:spPr>
                    <a:xfrm>
                      <a:off x="0" y="0"/>
                      <a:ext cx="5486400" cy="2947670"/>
                    </a:xfrm>
                    <a:prstGeom prst="rect">
                      <a:avLst/>
                    </a:prstGeom>
                  </pic:spPr>
                </pic:pic>
              </a:graphicData>
            </a:graphic>
          </wp:inline>
        </w:drawing>
      </w:r>
    </w:p>
    <w:p w14:paraId="6F6FF9BA" w14:textId="4E92BC2B" w:rsidR="00CB50F2" w:rsidRDefault="00CB50F2" w:rsidP="00CB50F2">
      <w:pPr>
        <w:jc w:val="center"/>
      </w:pPr>
      <w:r>
        <w:t>Image_3.png</w:t>
      </w:r>
    </w:p>
    <w:p w14:paraId="0F1BA638" w14:textId="77777777" w:rsidR="00CB50F2" w:rsidRDefault="00CB50F2" w:rsidP="00CB50F2">
      <w:pPr>
        <w:jc w:val="center"/>
      </w:pPr>
    </w:p>
    <w:p w14:paraId="353DA70C" w14:textId="038D87EF" w:rsidR="00CB50F2" w:rsidRDefault="00CB50F2" w:rsidP="00CB50F2">
      <w:pPr>
        <w:jc w:val="center"/>
      </w:pPr>
      <w:r>
        <w:rPr>
          <w:noProof/>
        </w:rPr>
        <w:lastRenderedPageBreak/>
        <w:drawing>
          <wp:inline distT="0" distB="0" distL="0" distR="0" wp14:anchorId="67A47BF7" wp14:editId="0D5C3A83">
            <wp:extent cx="5486400" cy="2947670"/>
            <wp:effectExtent l="0" t="0" r="0" b="5080"/>
            <wp:docPr id="397298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98194" name="Picture 397298194"/>
                    <pic:cNvPicPr/>
                  </pic:nvPicPr>
                  <pic:blipFill>
                    <a:blip r:embed="rId9"/>
                    <a:stretch>
                      <a:fillRect/>
                    </a:stretch>
                  </pic:blipFill>
                  <pic:spPr>
                    <a:xfrm>
                      <a:off x="0" y="0"/>
                      <a:ext cx="5486400" cy="2947670"/>
                    </a:xfrm>
                    <a:prstGeom prst="rect">
                      <a:avLst/>
                    </a:prstGeom>
                  </pic:spPr>
                </pic:pic>
              </a:graphicData>
            </a:graphic>
          </wp:inline>
        </w:drawing>
      </w:r>
    </w:p>
    <w:p w14:paraId="5174AE25" w14:textId="5BAE48F1" w:rsidR="00CB50F2" w:rsidRDefault="00CB50F2" w:rsidP="00CB32FF">
      <w:pPr>
        <w:jc w:val="center"/>
      </w:pPr>
      <w:r>
        <w:t>Image_4.png</w:t>
      </w:r>
    </w:p>
    <w:p w14:paraId="1DA3856C" w14:textId="77777777" w:rsidR="00CB50F2" w:rsidRDefault="00CB50F2" w:rsidP="00CB50F2">
      <w:pPr>
        <w:jc w:val="center"/>
      </w:pPr>
    </w:p>
    <w:p w14:paraId="78C39368" w14:textId="121C0014" w:rsidR="00CB50F2" w:rsidRDefault="00CB50F2" w:rsidP="00CB50F2">
      <w:pPr>
        <w:jc w:val="center"/>
      </w:pPr>
      <w:r>
        <w:rPr>
          <w:noProof/>
        </w:rPr>
        <w:drawing>
          <wp:inline distT="0" distB="0" distL="0" distR="0" wp14:anchorId="573BA8A1" wp14:editId="596E4940">
            <wp:extent cx="5486400" cy="2947670"/>
            <wp:effectExtent l="0" t="0" r="0" b="5080"/>
            <wp:docPr id="2405865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86530" name="Picture 240586530"/>
                    <pic:cNvPicPr/>
                  </pic:nvPicPr>
                  <pic:blipFill>
                    <a:blip r:embed="rId10"/>
                    <a:stretch>
                      <a:fillRect/>
                    </a:stretch>
                  </pic:blipFill>
                  <pic:spPr>
                    <a:xfrm>
                      <a:off x="0" y="0"/>
                      <a:ext cx="5486400" cy="2947670"/>
                    </a:xfrm>
                    <a:prstGeom prst="rect">
                      <a:avLst/>
                    </a:prstGeom>
                  </pic:spPr>
                </pic:pic>
              </a:graphicData>
            </a:graphic>
          </wp:inline>
        </w:drawing>
      </w:r>
    </w:p>
    <w:p w14:paraId="6148C439" w14:textId="21DE365C" w:rsidR="00CB50F2" w:rsidRDefault="00CB50F2" w:rsidP="00CB50F2">
      <w:pPr>
        <w:jc w:val="center"/>
      </w:pPr>
      <w:r>
        <w:t>Image_</w:t>
      </w:r>
      <w:r w:rsidR="00CB32FF">
        <w:t>5</w:t>
      </w:r>
      <w:r>
        <w:t>.png</w:t>
      </w:r>
    </w:p>
    <w:p w14:paraId="197BC778" w14:textId="77777777" w:rsidR="00CB50F2" w:rsidRDefault="00CB50F2" w:rsidP="00CB50F2">
      <w:pPr>
        <w:jc w:val="center"/>
      </w:pPr>
    </w:p>
    <w:p w14:paraId="6390B072" w14:textId="77777777" w:rsidR="00CB50F2" w:rsidRDefault="00CB50F2" w:rsidP="00CB50F2">
      <w:pPr>
        <w:jc w:val="center"/>
      </w:pPr>
    </w:p>
    <w:p w14:paraId="388CA929" w14:textId="17FC005A" w:rsidR="00CB50F2" w:rsidRDefault="00CB50F2" w:rsidP="00CB50F2">
      <w:pPr>
        <w:jc w:val="center"/>
      </w:pPr>
      <w:r>
        <w:rPr>
          <w:noProof/>
        </w:rPr>
        <w:lastRenderedPageBreak/>
        <w:drawing>
          <wp:inline distT="0" distB="0" distL="0" distR="0" wp14:anchorId="39A6411B" wp14:editId="79B15A48">
            <wp:extent cx="5486400" cy="2877820"/>
            <wp:effectExtent l="0" t="0" r="0" b="0"/>
            <wp:docPr id="1176434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34765" name="Picture 1176434765"/>
                    <pic:cNvPicPr/>
                  </pic:nvPicPr>
                  <pic:blipFill>
                    <a:blip r:embed="rId11"/>
                    <a:stretch>
                      <a:fillRect/>
                    </a:stretch>
                  </pic:blipFill>
                  <pic:spPr>
                    <a:xfrm>
                      <a:off x="0" y="0"/>
                      <a:ext cx="5486400" cy="2877820"/>
                    </a:xfrm>
                    <a:prstGeom prst="rect">
                      <a:avLst/>
                    </a:prstGeom>
                  </pic:spPr>
                </pic:pic>
              </a:graphicData>
            </a:graphic>
          </wp:inline>
        </w:drawing>
      </w:r>
    </w:p>
    <w:p w14:paraId="1BCBAE6A" w14:textId="77777777" w:rsidR="00CB50F2" w:rsidRDefault="00CB50F2" w:rsidP="00CB50F2">
      <w:pPr>
        <w:jc w:val="center"/>
      </w:pPr>
    </w:p>
    <w:p w14:paraId="382567EF" w14:textId="0B44C2C6" w:rsidR="00CB50F2" w:rsidRDefault="00CB50F2" w:rsidP="00CB50F2">
      <w:pPr>
        <w:jc w:val="center"/>
      </w:pPr>
      <w:r>
        <w:t>Image_</w:t>
      </w:r>
      <w:r w:rsidR="00CB32FF">
        <w:t>6.png</w:t>
      </w:r>
    </w:p>
    <w:p w14:paraId="0CFB8092" w14:textId="77777777" w:rsidR="00CB32FF" w:rsidRDefault="00CB32FF" w:rsidP="00CB50F2">
      <w:pPr>
        <w:jc w:val="center"/>
      </w:pPr>
    </w:p>
    <w:p w14:paraId="7A1B210A" w14:textId="60DCDF2E" w:rsidR="00CB32FF" w:rsidRDefault="00CB32FF" w:rsidP="00CB50F2">
      <w:pPr>
        <w:jc w:val="center"/>
      </w:pPr>
      <w:r>
        <w:rPr>
          <w:noProof/>
        </w:rPr>
        <w:drawing>
          <wp:inline distT="0" distB="0" distL="0" distR="0" wp14:anchorId="146AC9F2" wp14:editId="55DA4723">
            <wp:extent cx="5486400" cy="2947670"/>
            <wp:effectExtent l="0" t="0" r="0" b="5080"/>
            <wp:docPr id="4322225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22547" name="Picture 432222547"/>
                    <pic:cNvPicPr/>
                  </pic:nvPicPr>
                  <pic:blipFill>
                    <a:blip r:embed="rId12"/>
                    <a:stretch>
                      <a:fillRect/>
                    </a:stretch>
                  </pic:blipFill>
                  <pic:spPr>
                    <a:xfrm>
                      <a:off x="0" y="0"/>
                      <a:ext cx="5486400" cy="2947670"/>
                    </a:xfrm>
                    <a:prstGeom prst="rect">
                      <a:avLst/>
                    </a:prstGeom>
                  </pic:spPr>
                </pic:pic>
              </a:graphicData>
            </a:graphic>
          </wp:inline>
        </w:drawing>
      </w:r>
    </w:p>
    <w:p w14:paraId="1D61FF24" w14:textId="724E820F" w:rsidR="00CB32FF" w:rsidRDefault="00CB32FF" w:rsidP="00CB50F2">
      <w:pPr>
        <w:jc w:val="center"/>
      </w:pPr>
    </w:p>
    <w:p w14:paraId="64210A96" w14:textId="0F17D758" w:rsidR="00CB32FF" w:rsidRDefault="00CB32FF" w:rsidP="00CB50F2">
      <w:pPr>
        <w:jc w:val="center"/>
      </w:pPr>
      <w:r>
        <w:t>Image_7.png</w:t>
      </w:r>
    </w:p>
    <w:p w14:paraId="508F592F" w14:textId="77777777" w:rsidR="00CB32FF" w:rsidRDefault="00CB32FF" w:rsidP="00CB50F2">
      <w:pPr>
        <w:jc w:val="center"/>
      </w:pPr>
    </w:p>
    <w:p w14:paraId="02711374" w14:textId="77777777" w:rsidR="00CB32FF" w:rsidRDefault="00CB32FF" w:rsidP="00CB50F2">
      <w:pPr>
        <w:jc w:val="center"/>
      </w:pPr>
    </w:p>
    <w:p w14:paraId="7E38B3FE" w14:textId="77777777" w:rsidR="00CB32FF" w:rsidRDefault="00CB32FF" w:rsidP="00CB50F2">
      <w:pPr>
        <w:jc w:val="center"/>
      </w:pPr>
    </w:p>
    <w:p w14:paraId="14B77512" w14:textId="77777777" w:rsidR="00CB32FF" w:rsidRDefault="00CB32FF" w:rsidP="00CB50F2">
      <w:pPr>
        <w:jc w:val="center"/>
      </w:pPr>
    </w:p>
    <w:p w14:paraId="2EB29838" w14:textId="77777777" w:rsidR="00CB50F2" w:rsidRDefault="00CB50F2" w:rsidP="00CB50F2">
      <w:pPr>
        <w:jc w:val="center"/>
      </w:pPr>
    </w:p>
    <w:p w14:paraId="0426299F" w14:textId="77777777" w:rsidR="00CB50F2" w:rsidRDefault="00CB50F2" w:rsidP="00CB50F2">
      <w:pPr>
        <w:jc w:val="center"/>
      </w:pPr>
    </w:p>
    <w:p w14:paraId="6A973B33" w14:textId="59A3D446" w:rsidR="00CB50F2" w:rsidRDefault="00CB50F2" w:rsidP="00CB50F2">
      <w:pPr>
        <w:jc w:val="center"/>
      </w:pPr>
      <w:r>
        <w:rPr>
          <w:noProof/>
        </w:rPr>
        <w:drawing>
          <wp:inline distT="0" distB="0" distL="0" distR="0" wp14:anchorId="7D137112" wp14:editId="0118AF2C">
            <wp:extent cx="5486400" cy="2700655"/>
            <wp:effectExtent l="0" t="0" r="0" b="4445"/>
            <wp:docPr id="251103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03006" name="Picture 251103006"/>
                    <pic:cNvPicPr/>
                  </pic:nvPicPr>
                  <pic:blipFill>
                    <a:blip r:embed="rId13"/>
                    <a:stretch>
                      <a:fillRect/>
                    </a:stretch>
                  </pic:blipFill>
                  <pic:spPr>
                    <a:xfrm>
                      <a:off x="0" y="0"/>
                      <a:ext cx="5486400" cy="2700655"/>
                    </a:xfrm>
                    <a:prstGeom prst="rect">
                      <a:avLst/>
                    </a:prstGeom>
                  </pic:spPr>
                </pic:pic>
              </a:graphicData>
            </a:graphic>
          </wp:inline>
        </w:drawing>
      </w:r>
    </w:p>
    <w:p w14:paraId="763B9680" w14:textId="77777777" w:rsidR="00CB50F2" w:rsidRDefault="00CB50F2" w:rsidP="00CB50F2">
      <w:pPr>
        <w:jc w:val="center"/>
      </w:pPr>
    </w:p>
    <w:p w14:paraId="7903D94E" w14:textId="3A2F6AE0" w:rsidR="00CB50F2" w:rsidRDefault="00CB50F2" w:rsidP="00CB50F2">
      <w:pPr>
        <w:jc w:val="center"/>
      </w:pPr>
      <w:r>
        <w:t>Image_</w:t>
      </w:r>
      <w:r w:rsidR="00CB32FF">
        <w:t>8</w:t>
      </w:r>
      <w:r>
        <w:t>.png</w:t>
      </w:r>
    </w:p>
    <w:p w14:paraId="53F47E26" w14:textId="77777777" w:rsidR="00CB32FF" w:rsidRDefault="00CB32FF" w:rsidP="00CB50F2">
      <w:pPr>
        <w:jc w:val="center"/>
      </w:pPr>
    </w:p>
    <w:p w14:paraId="3EE30BD3" w14:textId="77777777" w:rsidR="00CB50F2" w:rsidRDefault="00CB50F2" w:rsidP="00CB50F2">
      <w:pPr>
        <w:jc w:val="center"/>
      </w:pPr>
    </w:p>
    <w:p w14:paraId="4682E514" w14:textId="23A62D94" w:rsidR="00CB50F2" w:rsidRDefault="00CB50F2" w:rsidP="00CB50F2">
      <w:pPr>
        <w:jc w:val="center"/>
      </w:pPr>
      <w:r>
        <w:rPr>
          <w:noProof/>
        </w:rPr>
        <w:drawing>
          <wp:inline distT="0" distB="0" distL="0" distR="0" wp14:anchorId="392F54FE" wp14:editId="455E240C">
            <wp:extent cx="5486400" cy="2700655"/>
            <wp:effectExtent l="0" t="0" r="0" b="4445"/>
            <wp:docPr id="1941351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51402" name="Picture 1941351402"/>
                    <pic:cNvPicPr/>
                  </pic:nvPicPr>
                  <pic:blipFill>
                    <a:blip r:embed="rId14"/>
                    <a:stretch>
                      <a:fillRect/>
                    </a:stretch>
                  </pic:blipFill>
                  <pic:spPr>
                    <a:xfrm>
                      <a:off x="0" y="0"/>
                      <a:ext cx="5486400" cy="2700655"/>
                    </a:xfrm>
                    <a:prstGeom prst="rect">
                      <a:avLst/>
                    </a:prstGeom>
                  </pic:spPr>
                </pic:pic>
              </a:graphicData>
            </a:graphic>
          </wp:inline>
        </w:drawing>
      </w:r>
    </w:p>
    <w:p w14:paraId="6EE80F70" w14:textId="77777777" w:rsidR="00CB50F2" w:rsidRDefault="00CB50F2" w:rsidP="00CB50F2">
      <w:pPr>
        <w:jc w:val="center"/>
      </w:pPr>
    </w:p>
    <w:p w14:paraId="78FD2B50" w14:textId="23422052" w:rsidR="00CB50F2" w:rsidRDefault="00CB50F2" w:rsidP="00CB50F2">
      <w:pPr>
        <w:jc w:val="center"/>
      </w:pPr>
      <w:r>
        <w:t>Image_</w:t>
      </w:r>
      <w:r w:rsidR="00CB32FF">
        <w:t>9</w:t>
      </w:r>
      <w:r>
        <w:t>.png</w:t>
      </w:r>
    </w:p>
    <w:p w14:paraId="00973A13" w14:textId="77777777" w:rsidR="00CB50F2" w:rsidRDefault="00CB50F2" w:rsidP="00CB50F2">
      <w:pPr>
        <w:jc w:val="center"/>
      </w:pPr>
    </w:p>
    <w:p w14:paraId="21319FC0" w14:textId="77777777" w:rsidR="00CB50F2" w:rsidRDefault="00CB50F2" w:rsidP="00CB50F2">
      <w:pPr>
        <w:jc w:val="center"/>
      </w:pPr>
    </w:p>
    <w:p w14:paraId="23AF808C" w14:textId="77777777" w:rsidR="00A60A52" w:rsidRDefault="00000000">
      <w:pPr>
        <w:pStyle w:val="Heading1"/>
      </w:pPr>
      <w:r>
        <w:t>7. Conclusion</w:t>
      </w:r>
    </w:p>
    <w:p w14:paraId="1EE33E99" w14:textId="77777777" w:rsidR="00A60A52" w:rsidRDefault="00000000">
      <w:r>
        <w:t>This test demonstrates how easily credentials can be stolen when transmitted over HTTP. It reinforces the importance of always using HTTPS for secure communications.</w:t>
      </w:r>
    </w:p>
    <w:p w14:paraId="0EE52EDB" w14:textId="77777777" w:rsidR="00A60A52" w:rsidRDefault="00000000">
      <w:pPr>
        <w:pStyle w:val="Heading1"/>
      </w:pPr>
      <w:r>
        <w:t>8. Recommendations</w:t>
      </w:r>
    </w:p>
    <w:p w14:paraId="09432EAD" w14:textId="77777777" w:rsidR="00A60A52" w:rsidRDefault="00000000">
      <w:r>
        <w:t>- Use HTTPS across all websites, especially on login pages.</w:t>
      </w:r>
      <w:r>
        <w:br/>
        <w:t>- Implement HSTS (HTTP Strict Transport Security).</w:t>
      </w:r>
      <w:r>
        <w:br/>
        <w:t>- Educate users on verifying site security before entering credentials.</w:t>
      </w:r>
      <w:r>
        <w:br/>
        <w:t>- Monitor networks for ARP poisoning attempts.</w:t>
      </w:r>
    </w:p>
    <w:sectPr w:rsidR="00A60A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5874468">
    <w:abstractNumId w:val="8"/>
  </w:num>
  <w:num w:numId="2" w16cid:durableId="1446390369">
    <w:abstractNumId w:val="6"/>
  </w:num>
  <w:num w:numId="3" w16cid:durableId="1006129452">
    <w:abstractNumId w:val="5"/>
  </w:num>
  <w:num w:numId="4" w16cid:durableId="674306879">
    <w:abstractNumId w:val="4"/>
  </w:num>
  <w:num w:numId="5" w16cid:durableId="797602214">
    <w:abstractNumId w:val="7"/>
  </w:num>
  <w:num w:numId="6" w16cid:durableId="593825262">
    <w:abstractNumId w:val="3"/>
  </w:num>
  <w:num w:numId="7" w16cid:durableId="1925451238">
    <w:abstractNumId w:val="2"/>
  </w:num>
  <w:num w:numId="8" w16cid:durableId="1521429184">
    <w:abstractNumId w:val="1"/>
  </w:num>
  <w:num w:numId="9" w16cid:durableId="133807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5EF"/>
    <w:rsid w:val="0015074B"/>
    <w:rsid w:val="0029639D"/>
    <w:rsid w:val="00326F90"/>
    <w:rsid w:val="00445BD1"/>
    <w:rsid w:val="00A60A52"/>
    <w:rsid w:val="00A72058"/>
    <w:rsid w:val="00A73FF0"/>
    <w:rsid w:val="00AA1D8D"/>
    <w:rsid w:val="00B47730"/>
    <w:rsid w:val="00CB0664"/>
    <w:rsid w:val="00CB32FF"/>
    <w:rsid w:val="00CB50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D502A"/>
  <w14:defaultImageDpi w14:val="300"/>
  <w15:docId w15:val="{0EE23F2B-258B-4804-A7C1-CC77B86A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Kwame Awuku</cp:lastModifiedBy>
  <cp:revision>4</cp:revision>
  <dcterms:created xsi:type="dcterms:W3CDTF">2013-12-23T23:15:00Z</dcterms:created>
  <dcterms:modified xsi:type="dcterms:W3CDTF">2025-05-21T11:20:00Z</dcterms:modified>
  <cp:category/>
</cp:coreProperties>
</file>